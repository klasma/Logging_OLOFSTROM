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1595-2019 i Olofströms kommun</w:t>
      </w:r>
    </w:p>
    <w:p>
      <w:r>
        <w:t>Detta dokument behandlar höga naturvärden i avverkningsamälan A 1595-2019 i Olofströms kommun. Denna avverkningsanmälan inkom 2018-12-27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grönhjon (NT), brandticka (S), tibast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1595-2019.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6253379, E 468553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29677"/>
            <wp:docPr id="2" name="Picture 2"/>
            <wp:cNvGraphicFramePr>
              <a:graphicFrameLocks noChangeAspect="1"/>
            </wp:cNvGraphicFramePr>
            <a:graphic>
              <a:graphicData uri="http://schemas.openxmlformats.org/drawingml/2006/picture">
                <pic:pic>
                  <pic:nvPicPr>
                    <pic:cNvPr id="0" name="A 1595-2019.png"/>
                    <pic:cNvPicPr/>
                  </pic:nvPicPr>
                  <pic:blipFill>
                    <a:blip r:embed="rId17"/>
                    <a:stretch>
                      <a:fillRect/>
                    </a:stretch>
                  </pic:blipFill>
                  <pic:spPr>
                    <a:xfrm>
                      <a:off x="0" y="0"/>
                      <a:ext cx="5486400" cy="78296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6253379, E 468553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