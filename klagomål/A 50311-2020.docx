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50311-2020 i Olofströms kommun</w:t>
      </w:r>
    </w:p>
    <w:p>
      <w:r>
        <w:t>Detta dokument behandlar höga naturvärden i avverkningsamälan A 50311-2020 i Olofströms kommun. Denna avverkningsanmälan inkom 2020-10-05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0311-2020.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6242599, E 465540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0311-2020.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6242599, E 465540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