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65874-2018 i Olofströms kommun</w:t>
      </w:r>
    </w:p>
    <w:p>
      <w:r>
        <w:t>Detta dokument behandlar höga naturvärden i avverkningsamälan A 65874-2018 i Olofströms kommun. Denna avverkningsanmälan inkom 2018-11-30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slåttergubbe (VU), småvänderot (VU), granspira (NT), sommarfibbla (NT), svinrot (NT), ängsstarr (NT), blåmossa (S), guldlockmossa (S), korallrot (S, §8), källmossa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9582"/>
            <wp:docPr id="1" name="Picture 1"/>
            <wp:cNvGraphicFramePr>
              <a:graphicFrameLocks noChangeAspect="1"/>
            </wp:cNvGraphicFramePr>
            <a:graphic>
              <a:graphicData uri="http://schemas.openxmlformats.org/drawingml/2006/picture">
                <pic:pic>
                  <pic:nvPicPr>
                    <pic:cNvPr id="0" name="A 65874-2018.png"/>
                    <pic:cNvPicPr/>
                  </pic:nvPicPr>
                  <pic:blipFill>
                    <a:blip r:embed="rId16"/>
                    <a:stretch>
                      <a:fillRect/>
                    </a:stretch>
                  </pic:blipFill>
                  <pic:spPr>
                    <a:xfrm>
                      <a:off x="0" y="0"/>
                      <a:ext cx="5486400" cy="4659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6248272, E 474511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